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Code with Syntax Highlighting</w:t>
      </w:r>
    </w:p>
    <w:p>
      <w:r>
        <w:t>&lt;div class="highlight"&gt;&lt;pre&gt;&lt;span&gt;&lt;/span&gt;&lt;span class="kn"&gt;import&lt;/span&gt; &lt;span class="nn"&gt;random&lt;/span&gt;</w:t>
        <w:br/>
        <w:t>&lt;span class="kn"&gt;import&lt;/span&gt; &lt;span class="nn"&gt;numpy&lt;/span&gt; &lt;span class="k"&gt;as&lt;/span&gt; &lt;span class="nn"&gt;np&lt;/span&gt;</w:t>
        <w:br/>
        <w:t>&lt;span class="kn"&gt;import&lt;/span&gt; &lt;span class="nn"&gt;pandas&lt;/span&gt; &lt;span class="k"&gt;as&lt;/span&gt; &lt;span class="nn"&gt;pd&lt;/span&gt;</w:t>
        <w:br/>
        <w:t>&lt;span class="kn"&gt;import&lt;/span&gt; &lt;span class="nn"&gt;math&lt;/span&gt;</w:t>
        <w:br/>
        <w:t>&lt;span class="kn"&gt;import&lt;/span&gt; &lt;span class="nn"&gt;openpyxl&lt;/span&gt;</w:t>
        <w:br/>
        <w:t>&lt;span class="kn"&gt;import&lt;/span&gt; &lt;span class="nn"&gt;time&lt;/span&gt;</w:t>
        <w:br/>
        <w:t>&lt;span class="kn"&gt;import&lt;/span&gt; &lt;span class="nn"&gt;sys&lt;/span&gt;</w:t>
        <w:br/>
        <w:t>&lt;span class="n"&gt;np&lt;/span&gt;&lt;span class="o"&gt;.&lt;/span&gt;&lt;span class="n"&gt;set_printoptions&lt;/span&gt;&lt;span class="p"&gt;(&lt;/span&gt;&lt;span class="n"&gt;threshold&lt;/span&gt;&lt;span class="o"&gt;=&lt;/span&gt;&lt;span class="n"&gt;sys&lt;/span&gt;&lt;span class="o"&gt;.&lt;/span&gt;&lt;span class="n"&gt;maxsize&lt;/span&gt;&lt;span class="p"&gt;)&lt;/span&gt;</w:t>
        <w:br/>
        <w:t>&lt;span class="kn"&gt;import&lt;/span&gt; &lt;span class="nn"&gt;xlwings&lt;/span&gt;</w:t>
        <w:br/>
        <w:t>&lt;span class="n"&gt;filename1&lt;/span&gt; &lt;span class="o"&gt;=&lt;/span&gt; &lt;span class="s2"&gt;"C:\Users&lt;/span&gt;&lt;span class="se"&gt;\a&lt;/span&gt;&lt;span class="s2"&gt;dmin\PYTHON\Thesis_Meta\GA data.xlsx"&lt;/span&gt;</w:t>
        <w:br/>
        <w:t>&lt;span class="n"&gt;wb1&lt;/span&gt;&lt;span class="o"&gt;=&lt;/span&gt;&lt;span class="n"&gt;xlwings&lt;/span&gt;&lt;span class="o"&gt;.&lt;/span&gt;&lt;span class="n"&gt;Book&lt;/span&gt;&lt;span class="p"&gt;(&lt;/span&gt;&lt;span class="n"&gt;filename1&lt;/span&gt;&lt;span class="p"&gt;)&lt;/span&gt;</w:t>
        <w:br/>
        <w:t>&lt;span class="n"&gt;sheet1&lt;/span&gt;&lt;span class="o"&gt;=&lt;/span&gt;&lt;span class="n"&gt;wb1&lt;/span&gt;&lt;span class="o"&gt;.&lt;/span&gt;&lt;span class="n"&gt;sheets&lt;/span&gt;&lt;span class="p"&gt;[&lt;/span&gt;&lt;span class="mi"&gt;0&lt;/span&gt;&lt;span class="p"&gt;]&lt;/span&gt;</w:t>
        <w:br/>
        <w:br/>
        <w:t>&lt;span class="c1"&gt;#paramters&lt;/span&gt;</w:t>
        <w:br/>
        <w:t>&lt;span class="n"&gt;period&lt;/span&gt;&lt;span class="o"&gt;=&lt;/span&gt;&lt;span class="nb"&gt;int&lt;/span&gt;&lt;span class="p"&gt;(&lt;/span&gt;&lt;span class="n"&gt;sheet1&lt;/span&gt;&lt;span class="o"&gt;.&lt;/span&gt;&lt;span class="n"&gt;range&lt;/span&gt;&lt;span class="p"&gt;(&lt;/span&gt;&lt;span class="s2"&gt;"D3"&lt;/span&gt;&lt;span class="p"&gt;)&lt;/span&gt;&lt;span class="o"&gt;.&lt;/span&gt;&lt;span class="n"&gt;value&lt;/span&gt;&lt;span class="p"&gt;)&lt;/span&gt;</w:t>
        <w:br/>
        <w:t>&lt;span class="n"&gt;supermarket&lt;/span&gt;&lt;span class="o"&gt;=&lt;/span&gt;&lt;span class="nb"&gt;int&lt;/span&gt;&lt;span class="p"&gt;(&lt;/span&gt;&lt;span class="n"&gt;sheet1&lt;/span&gt;&lt;span class="o"&gt;.&lt;/span&gt;&lt;span class="n"&gt;range&lt;/span&gt;&lt;span class="p"&gt;(&lt;/span&gt;&lt;span class="s2"&gt;"D4"&lt;/span&gt;&lt;span class="p"&gt;)&lt;/span&gt;&lt;span class="o"&gt;.&lt;/span&gt;&lt;span class="n"&gt;value&lt;/span&gt;&lt;span class="p"&gt;)&lt;/span&gt;</w:t>
        <w:br/>
        <w:t>&lt;span class="n"&gt;item&lt;/span&gt; &lt;span class="o"&gt;=&lt;/span&gt; &lt;span class="nb"&gt;int&lt;/span&gt;&lt;span class="p"&gt;(&lt;/span&gt;&lt;span class="n"&gt;sheet1&lt;/span&gt;&lt;span class="o"&gt;.&lt;/span&gt;&lt;span class="n"&gt;range&lt;/span&gt;&lt;span class="p"&gt;(&lt;/span&gt;&lt;span class="s2"&gt;"D5"&lt;/span&gt;&lt;span class="p"&gt;)&lt;/span&gt;&lt;span class="o"&gt;.&lt;/span&gt;&lt;span class="n"&gt;value&lt;/span&gt;&lt;span class="p"&gt;)&lt;/span&gt;</w:t>
        <w:br/>
        <w:t>&lt;span class="n"&gt;pc&lt;/span&gt;&lt;span class="o"&gt;=&lt;/span&gt;&lt;span class="n"&gt;sheet1&lt;/span&gt;&lt;span class="o"&gt;.&lt;/span&gt;&lt;span class="n"&gt;range&lt;/span&gt;&lt;span class="p"&gt;(&lt;/span&gt;&lt;span class="s2"&gt;"D6:F6"&lt;/span&gt;&lt;span class="p"&gt;)&lt;/span&gt;&lt;span class="o"&gt;.&lt;/span&gt;&lt;span class="n"&gt;value&lt;/span&gt;</w:t>
        <w:br/>
        <w:t>&lt;span class="n"&gt;hc&lt;/span&gt;&lt;span class="o"&gt;=&lt;/span&gt;&lt;span class="n"&gt;sheet1&lt;/span&gt;&lt;span class="o"&gt;.&lt;/span&gt;&lt;span class="n"&gt;range&lt;/span&gt;&lt;span class="p"&gt;(&lt;/span&gt;&lt;span class="s2"&gt;"D12:F12"&lt;/span&gt;&lt;span class="p"&gt;)&lt;/span&gt;&lt;span class="o"&gt;.&lt;/span&gt;&lt;span class="n"&gt;value&lt;/span&gt;</w:t>
        <w:br/>
        <w:t>&lt;span class="n"&gt;oc&lt;/span&gt;&lt;span class="o"&gt;=&lt;/span&gt;&lt;span class="nb"&gt;int&lt;/span&gt;&lt;span class="p"&gt;(&lt;/span&gt;&lt;span class="n"&gt;sheet1&lt;/span&gt;&lt;span class="o"&gt;.&lt;/span&gt;&lt;span class="n"&gt;range&lt;/span&gt;&lt;span class="p"&gt;(&lt;/span&gt;&lt;span class="s2"&gt;"D15"&lt;/span&gt;&lt;span class="p"&gt;)&lt;/span&gt;&lt;span class="o"&gt;.&lt;/span&gt;&lt;span class="n"&gt;value&lt;/span&gt;&lt;span class="p"&gt;)&lt;/span&gt;</w:t>
        <w:br/>
        <w:t>&lt;span class="n"&gt;WU&lt;/span&gt;&lt;span class="o"&gt;=&lt;/span&gt;&lt;span class="nb"&gt;int&lt;/span&gt;&lt;span class="p"&gt;(&lt;/span&gt;&lt;span class="n"&gt;sheet1&lt;/span&gt;&lt;span class="o"&gt;.&lt;/span&gt;&lt;span class="n"&gt;range&lt;/span&gt;&lt;span class="p"&gt;(&lt;/span&gt;&lt;span class="s2"&gt;"D16"&lt;/span&gt;&lt;span class="p"&gt;)&lt;/span&gt;&lt;span class="o"&gt;.&lt;/span&gt;&lt;span class="n"&gt;value&lt;/span&gt;&lt;span class="p"&gt;)&lt;/span&gt;</w:t>
        <w:br/>
        <w:t>&lt;/pre&gt;&lt;/div&gt;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